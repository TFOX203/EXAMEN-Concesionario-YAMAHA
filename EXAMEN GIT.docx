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A4FE1" w14:textId="14F99EC6" w:rsidR="00E44D49" w:rsidRPr="001C5715" w:rsidRDefault="00F85EC7">
      <w:pPr>
        <w:pStyle w:val="Title"/>
        <w:spacing w:line="276" w:lineRule="auto"/>
        <w:rPr>
          <w:lang w:val="es-ES"/>
        </w:rPr>
      </w:pPr>
      <w:r>
        <w:rPr>
          <w:color w:val="003399"/>
          <w:lang w:val="es-ES"/>
        </w:rPr>
        <w:t>DOCUMENTACIÓN GIT EXAMEN</w:t>
      </w:r>
    </w:p>
    <w:p w14:paraId="788711B6" w14:textId="77777777" w:rsidR="001C5715" w:rsidRPr="001C5715" w:rsidRDefault="001C5715">
      <w:pPr>
        <w:rPr>
          <w:i/>
          <w:lang w:val="es-ES"/>
        </w:rPr>
      </w:pPr>
    </w:p>
    <w:p w14:paraId="5412881A" w14:textId="77777777" w:rsidR="00A85164" w:rsidRDefault="0081084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0755A4A" wp14:editId="4D3480E8">
            <wp:extent cx="5478449" cy="2345350"/>
            <wp:effectExtent l="0" t="0" r="8255" b="0"/>
            <wp:docPr id="197967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838" cy="234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25B113" w14:textId="77777777" w:rsidR="00A85164" w:rsidRDefault="00A85164">
      <w:pPr>
        <w:rPr>
          <w:lang w:val="es-ES"/>
        </w:rPr>
      </w:pPr>
    </w:p>
    <w:p w14:paraId="5E49BCD3" w14:textId="66F8FD7C" w:rsidR="00E44D49" w:rsidRPr="001C5715" w:rsidRDefault="00A85164">
      <w:pPr>
        <w:rPr>
          <w:lang w:val="es-ES"/>
        </w:rPr>
      </w:pPr>
      <w:r>
        <w:rPr>
          <w:noProof/>
        </w:rPr>
        <w:drawing>
          <wp:inline distT="0" distB="0" distL="0" distR="0" wp14:anchorId="2736916A" wp14:editId="4CA5B12E">
            <wp:extent cx="5486400" cy="2743200"/>
            <wp:effectExtent l="0" t="0" r="0" b="0"/>
            <wp:docPr id="706715484" name="Picture 5" descr="what is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githu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1C5715">
        <w:rPr>
          <w:lang w:val="es-ES"/>
        </w:rPr>
        <w:br w:type="page"/>
      </w:r>
    </w:p>
    <w:p w14:paraId="2C82D662" w14:textId="77777777" w:rsidR="00E44D49" w:rsidRPr="00F35C80" w:rsidRDefault="00000000">
      <w:pPr>
        <w:pStyle w:val="Heading1"/>
        <w:rPr>
          <w:rFonts w:ascii="Arial" w:hAnsi="Arial" w:cs="Arial"/>
          <w:sz w:val="22"/>
          <w:szCs w:val="22"/>
          <w:lang w:val="es-ES"/>
        </w:rPr>
      </w:pPr>
      <w:r w:rsidRPr="00F35C80">
        <w:rPr>
          <w:rFonts w:ascii="Arial" w:hAnsi="Arial" w:cs="Arial"/>
          <w:color w:val="003399"/>
          <w:sz w:val="22"/>
          <w:szCs w:val="22"/>
          <w:lang w:val="es-ES"/>
        </w:rPr>
        <w:lastRenderedPageBreak/>
        <w:t>1. Introducción a Git</w:t>
      </w:r>
    </w:p>
    <w:p w14:paraId="32673695" w14:textId="77777777" w:rsidR="00E44D49" w:rsidRPr="00F35C80" w:rsidRDefault="00000000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>Git es una herramienta de control de versiones que permite registrar los cambios en un proyecto, recuperar versiones anteriores y colaborar con otros usuarios.</w:t>
      </w:r>
    </w:p>
    <w:p w14:paraId="3CA5C8D2" w14:textId="77777777" w:rsidR="00E44D49" w:rsidRPr="00F35C80" w:rsidRDefault="00000000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>Permite mantener el código organizado y evita perder trabajo al realizar cambios importantes.</w:t>
      </w:r>
    </w:p>
    <w:p w14:paraId="5A09DB22" w14:textId="47297254" w:rsidR="00795698" w:rsidRPr="00F35C80" w:rsidRDefault="00795698">
      <w:pPr>
        <w:rPr>
          <w:rFonts w:cs="Arial"/>
          <w:lang w:val="es-ES"/>
        </w:rPr>
      </w:pPr>
      <w:r w:rsidRPr="00F35C80">
        <w:rPr>
          <w:rFonts w:cs="Arial"/>
          <w:noProof/>
        </w:rPr>
        <w:drawing>
          <wp:inline distT="0" distB="0" distL="0" distR="0" wp14:anchorId="666B9A92" wp14:editId="05BA355F">
            <wp:extent cx="5486400" cy="3089910"/>
            <wp:effectExtent l="0" t="0" r="0" b="0"/>
            <wp:docPr id="25041858" name="Picture 2" descr="Flujo básico de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ujo básico de G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0033" w14:textId="77777777" w:rsidR="00E44D49" w:rsidRDefault="00000000">
      <w:pPr>
        <w:pStyle w:val="Heading2"/>
        <w:rPr>
          <w:rFonts w:ascii="Arial" w:hAnsi="Arial" w:cs="Arial"/>
          <w:color w:val="003399"/>
          <w:sz w:val="22"/>
          <w:szCs w:val="22"/>
        </w:rPr>
      </w:pPr>
      <w:r w:rsidRPr="00F35C80">
        <w:rPr>
          <w:rFonts w:ascii="Arial" w:hAnsi="Arial" w:cs="Arial"/>
          <w:color w:val="003399"/>
          <w:sz w:val="22"/>
          <w:szCs w:val="22"/>
        </w:rPr>
        <w:t>Conceptos clave</w:t>
      </w:r>
    </w:p>
    <w:p w14:paraId="4B8526DF" w14:textId="77777777" w:rsidR="00191146" w:rsidRPr="00191146" w:rsidRDefault="00191146" w:rsidP="00191146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4D49" w:rsidRPr="00F35C80" w14:paraId="7D5D46AA" w14:textId="77777777">
        <w:tc>
          <w:tcPr>
            <w:tcW w:w="4320" w:type="dxa"/>
          </w:tcPr>
          <w:p w14:paraId="4A126B2F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Concepto</w:t>
            </w:r>
          </w:p>
        </w:tc>
        <w:tc>
          <w:tcPr>
            <w:tcW w:w="4320" w:type="dxa"/>
          </w:tcPr>
          <w:p w14:paraId="3FA6CEEE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Descripción</w:t>
            </w:r>
          </w:p>
        </w:tc>
      </w:tr>
      <w:tr w:rsidR="00E44D49" w:rsidRPr="00F35C80" w14:paraId="60E9120D" w14:textId="77777777">
        <w:tc>
          <w:tcPr>
            <w:tcW w:w="4320" w:type="dxa"/>
          </w:tcPr>
          <w:p w14:paraId="7E6CEF86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Repositorio</w:t>
            </w:r>
          </w:p>
        </w:tc>
        <w:tc>
          <w:tcPr>
            <w:tcW w:w="4320" w:type="dxa"/>
          </w:tcPr>
          <w:p w14:paraId="342DECFA" w14:textId="77777777" w:rsidR="00E44D49" w:rsidRPr="00F35C80" w:rsidRDefault="00000000">
            <w:pPr>
              <w:rPr>
                <w:rFonts w:cs="Arial"/>
                <w:lang w:val="es-ES"/>
              </w:rPr>
            </w:pPr>
            <w:r w:rsidRPr="00F35C80">
              <w:rPr>
                <w:rFonts w:cs="Arial"/>
                <w:lang w:val="es-ES"/>
              </w:rPr>
              <w:t>Carpeta donde Git guarda el historial del proyecto.</w:t>
            </w:r>
          </w:p>
        </w:tc>
      </w:tr>
      <w:tr w:rsidR="00E44D49" w:rsidRPr="00F35C80" w14:paraId="15601181" w14:textId="77777777">
        <w:tc>
          <w:tcPr>
            <w:tcW w:w="4320" w:type="dxa"/>
          </w:tcPr>
          <w:p w14:paraId="686677C1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Commit</w:t>
            </w:r>
          </w:p>
        </w:tc>
        <w:tc>
          <w:tcPr>
            <w:tcW w:w="4320" w:type="dxa"/>
          </w:tcPr>
          <w:p w14:paraId="3E0D0AB2" w14:textId="77777777" w:rsidR="00E44D49" w:rsidRPr="00F35C80" w:rsidRDefault="00000000">
            <w:pPr>
              <w:rPr>
                <w:rFonts w:cs="Arial"/>
                <w:lang w:val="es-ES"/>
              </w:rPr>
            </w:pPr>
            <w:r w:rsidRPr="00F35C80">
              <w:rPr>
                <w:rFonts w:cs="Arial"/>
                <w:lang w:val="es-ES"/>
              </w:rPr>
              <w:t>Versión o guardado de los cambios realizados.</w:t>
            </w:r>
          </w:p>
        </w:tc>
      </w:tr>
      <w:tr w:rsidR="00E44D49" w:rsidRPr="00F35C80" w14:paraId="5A819FDE" w14:textId="77777777">
        <w:tc>
          <w:tcPr>
            <w:tcW w:w="4320" w:type="dxa"/>
          </w:tcPr>
          <w:p w14:paraId="218C363E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Branch</w:t>
            </w:r>
          </w:p>
        </w:tc>
        <w:tc>
          <w:tcPr>
            <w:tcW w:w="4320" w:type="dxa"/>
          </w:tcPr>
          <w:p w14:paraId="1B099ABA" w14:textId="77777777" w:rsidR="00E44D49" w:rsidRPr="00F35C80" w:rsidRDefault="00000000">
            <w:pPr>
              <w:rPr>
                <w:rFonts w:cs="Arial"/>
                <w:lang w:val="es-ES"/>
              </w:rPr>
            </w:pPr>
            <w:r w:rsidRPr="00F35C80">
              <w:rPr>
                <w:rFonts w:cs="Arial"/>
                <w:lang w:val="es-ES"/>
              </w:rPr>
              <w:t>Rama de desarrollo independiente del proyecto principal.</w:t>
            </w:r>
          </w:p>
        </w:tc>
      </w:tr>
      <w:tr w:rsidR="00E44D49" w:rsidRPr="00F35C80" w14:paraId="20425D6D" w14:textId="77777777">
        <w:tc>
          <w:tcPr>
            <w:tcW w:w="4320" w:type="dxa"/>
          </w:tcPr>
          <w:p w14:paraId="39DF00BC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Merge</w:t>
            </w:r>
          </w:p>
        </w:tc>
        <w:tc>
          <w:tcPr>
            <w:tcW w:w="4320" w:type="dxa"/>
          </w:tcPr>
          <w:p w14:paraId="3B2BF427" w14:textId="77777777" w:rsidR="00E44D49" w:rsidRPr="00F35C80" w:rsidRDefault="00000000">
            <w:pPr>
              <w:rPr>
                <w:rFonts w:cs="Arial"/>
                <w:lang w:val="es-ES"/>
              </w:rPr>
            </w:pPr>
            <w:r w:rsidRPr="00F35C80">
              <w:rPr>
                <w:rFonts w:cs="Arial"/>
                <w:lang w:val="es-ES"/>
              </w:rPr>
              <w:t>Fusión de dos ramas en una sola.</w:t>
            </w:r>
          </w:p>
        </w:tc>
      </w:tr>
      <w:tr w:rsidR="00E44D49" w:rsidRPr="00F35C80" w14:paraId="0CD37DB7" w14:textId="77777777">
        <w:tc>
          <w:tcPr>
            <w:tcW w:w="4320" w:type="dxa"/>
          </w:tcPr>
          <w:p w14:paraId="2D06EF99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Remote</w:t>
            </w:r>
          </w:p>
        </w:tc>
        <w:tc>
          <w:tcPr>
            <w:tcW w:w="4320" w:type="dxa"/>
          </w:tcPr>
          <w:p w14:paraId="7E22819E" w14:textId="77777777" w:rsidR="00E44D49" w:rsidRPr="00F35C80" w:rsidRDefault="00000000">
            <w:pPr>
              <w:rPr>
                <w:rFonts w:cs="Arial"/>
                <w:lang w:val="es-ES"/>
              </w:rPr>
            </w:pPr>
            <w:r w:rsidRPr="00F35C80">
              <w:rPr>
                <w:rFonts w:cs="Arial"/>
                <w:lang w:val="es-ES"/>
              </w:rPr>
              <w:t>Repositorio remoto alojado en un servidor (GitHub, GitLab...).</w:t>
            </w:r>
          </w:p>
        </w:tc>
      </w:tr>
    </w:tbl>
    <w:p w14:paraId="288A9DF0" w14:textId="70E94DC2" w:rsidR="00E44D49" w:rsidRPr="00F35C80" w:rsidRDefault="00000000">
      <w:pPr>
        <w:pStyle w:val="Heading1"/>
        <w:rPr>
          <w:rFonts w:ascii="Arial" w:hAnsi="Arial" w:cs="Arial"/>
          <w:sz w:val="22"/>
          <w:szCs w:val="22"/>
          <w:lang w:val="es-ES"/>
        </w:rPr>
      </w:pPr>
      <w:r w:rsidRPr="00F35C80">
        <w:rPr>
          <w:rFonts w:ascii="Arial" w:hAnsi="Arial" w:cs="Arial"/>
          <w:color w:val="003399"/>
          <w:sz w:val="22"/>
          <w:szCs w:val="22"/>
          <w:lang w:val="es-ES"/>
        </w:rPr>
        <w:t xml:space="preserve"> Instalación y configuración de Git</w:t>
      </w:r>
    </w:p>
    <w:p w14:paraId="68D9CC76" w14:textId="77777777" w:rsidR="00E44D49" w:rsidRPr="00F35C80" w:rsidRDefault="00000000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>Instalación en diferentes sistemas operativos:</w:t>
      </w:r>
    </w:p>
    <w:p w14:paraId="0685C7A0" w14:textId="77777777" w:rsidR="00E44D49" w:rsidRPr="00F35C80" w:rsidRDefault="00000000">
      <w:pPr>
        <w:shd w:val="clear" w:color="auto" w:fill="EDEDED"/>
        <w:ind w:left="400"/>
        <w:rPr>
          <w:rFonts w:cs="Arial"/>
          <w:lang w:val="es-ES"/>
        </w:rPr>
      </w:pPr>
      <w:r w:rsidRPr="00F35C80">
        <w:rPr>
          <w:rFonts w:cs="Arial"/>
          <w:lang w:val="es-ES"/>
        </w:rPr>
        <w:lastRenderedPageBreak/>
        <w:t>Windows: descargar desde https://git-scm.com</w:t>
      </w:r>
      <w:r w:rsidRPr="00F35C80">
        <w:rPr>
          <w:rFonts w:cs="Arial"/>
          <w:lang w:val="es-ES"/>
        </w:rPr>
        <w:br/>
        <w:t>Linux: sudo apt install git</w:t>
      </w:r>
      <w:r w:rsidRPr="00F35C80">
        <w:rPr>
          <w:rFonts w:cs="Arial"/>
          <w:lang w:val="es-ES"/>
        </w:rPr>
        <w:br/>
        <w:t>MacOS: brew install git</w:t>
      </w:r>
    </w:p>
    <w:p w14:paraId="55480929" w14:textId="77777777" w:rsidR="00E44D49" w:rsidRPr="00F35C80" w:rsidRDefault="00000000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>Configuración inicial del usuario:</w:t>
      </w:r>
    </w:p>
    <w:p w14:paraId="47944109" w14:textId="77777777" w:rsidR="00E44D49" w:rsidRPr="00F35C80" w:rsidRDefault="00000000">
      <w:pPr>
        <w:shd w:val="clear" w:color="auto" w:fill="EDEDED"/>
        <w:ind w:left="400"/>
        <w:rPr>
          <w:rFonts w:cs="Arial"/>
        </w:rPr>
      </w:pPr>
      <w:r w:rsidRPr="00F35C80">
        <w:rPr>
          <w:rFonts w:cs="Arial"/>
        </w:rPr>
        <w:t>git config --global user.name "Tu Nombre"</w:t>
      </w:r>
      <w:r w:rsidRPr="00F35C80">
        <w:rPr>
          <w:rFonts w:cs="Arial"/>
        </w:rPr>
        <w:br/>
        <w:t>git config --global user.email "tuemail@ejemplo.com"</w:t>
      </w:r>
    </w:p>
    <w:p w14:paraId="1D8FD9A0" w14:textId="77777777" w:rsidR="00E44D49" w:rsidRPr="00F35C80" w:rsidRDefault="00000000">
      <w:pPr>
        <w:rPr>
          <w:rFonts w:cs="Arial"/>
        </w:rPr>
      </w:pPr>
      <w:r w:rsidRPr="00F35C80">
        <w:rPr>
          <w:rFonts w:cs="Arial"/>
        </w:rPr>
        <w:t>Archivo .gitignore:</w:t>
      </w:r>
    </w:p>
    <w:p w14:paraId="329CA36C" w14:textId="6E098F92" w:rsidR="00E44D49" w:rsidRPr="00F35C80" w:rsidRDefault="00000000">
      <w:pPr>
        <w:shd w:val="clear" w:color="auto" w:fill="EDEDED"/>
        <w:ind w:left="400"/>
        <w:rPr>
          <w:rFonts w:cs="Arial"/>
          <w:lang w:val="es-ES"/>
        </w:rPr>
      </w:pPr>
      <w:r w:rsidRPr="00F35C80">
        <w:rPr>
          <w:rFonts w:cs="Arial"/>
          <w:lang w:val="es-ES"/>
        </w:rPr>
        <w:t>node_modules/</w:t>
      </w:r>
      <w:r w:rsidRPr="00F35C80">
        <w:rPr>
          <w:rFonts w:cs="Arial"/>
          <w:lang w:val="es-ES"/>
        </w:rPr>
        <w:br/>
        <w:t>*.log</w:t>
      </w:r>
      <w:r w:rsidRPr="00F35C80">
        <w:rPr>
          <w:rFonts w:cs="Arial"/>
          <w:lang w:val="es-ES"/>
        </w:rPr>
        <w:br/>
        <w:t>*.tmp</w:t>
      </w:r>
    </w:p>
    <w:p w14:paraId="3E3626F9" w14:textId="0DEB9D83" w:rsidR="00E44D49" w:rsidRPr="00F35C80" w:rsidRDefault="00000000">
      <w:pPr>
        <w:pStyle w:val="Heading1"/>
        <w:rPr>
          <w:rFonts w:ascii="Arial" w:hAnsi="Arial" w:cs="Arial"/>
          <w:sz w:val="22"/>
          <w:szCs w:val="22"/>
          <w:lang w:val="es-ES"/>
        </w:rPr>
      </w:pPr>
      <w:r w:rsidRPr="00F35C80">
        <w:rPr>
          <w:rFonts w:ascii="Arial" w:hAnsi="Arial" w:cs="Arial"/>
          <w:color w:val="003399"/>
          <w:sz w:val="22"/>
          <w:szCs w:val="22"/>
          <w:lang w:val="es-ES"/>
        </w:rPr>
        <w:t xml:space="preserve"> Modelo de Git y comandos principales</w:t>
      </w:r>
    </w:p>
    <w:p w14:paraId="3E81F5E6" w14:textId="77777777" w:rsidR="00E44D49" w:rsidRPr="00F35C80" w:rsidRDefault="00000000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>El modelo de Git se basa en tres áreas: directorio de trabajo, área de preparación y repositorio local.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4D49" w:rsidRPr="00F35C80" w14:paraId="65CC6E98" w14:textId="77777777">
        <w:tc>
          <w:tcPr>
            <w:tcW w:w="4320" w:type="dxa"/>
          </w:tcPr>
          <w:p w14:paraId="1AC3516C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Comando</w:t>
            </w:r>
          </w:p>
        </w:tc>
        <w:tc>
          <w:tcPr>
            <w:tcW w:w="4320" w:type="dxa"/>
          </w:tcPr>
          <w:p w14:paraId="5217600B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Descripción</w:t>
            </w:r>
          </w:p>
        </w:tc>
      </w:tr>
      <w:tr w:rsidR="00E44D49" w:rsidRPr="00F35C80" w14:paraId="0D2602E1" w14:textId="77777777">
        <w:tc>
          <w:tcPr>
            <w:tcW w:w="4320" w:type="dxa"/>
          </w:tcPr>
          <w:p w14:paraId="6EBBACEF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git init</w:t>
            </w:r>
          </w:p>
        </w:tc>
        <w:tc>
          <w:tcPr>
            <w:tcW w:w="4320" w:type="dxa"/>
          </w:tcPr>
          <w:p w14:paraId="30E6465C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Crea un repositorio nuevo.</w:t>
            </w:r>
          </w:p>
        </w:tc>
      </w:tr>
      <w:tr w:rsidR="00E44D49" w:rsidRPr="00F35C80" w14:paraId="3A64C2FA" w14:textId="77777777">
        <w:tc>
          <w:tcPr>
            <w:tcW w:w="4320" w:type="dxa"/>
          </w:tcPr>
          <w:p w14:paraId="064921D9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git clone &lt;url&gt;</w:t>
            </w:r>
          </w:p>
        </w:tc>
        <w:tc>
          <w:tcPr>
            <w:tcW w:w="4320" w:type="dxa"/>
          </w:tcPr>
          <w:p w14:paraId="3EA42679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Clona un repositorio remoto.</w:t>
            </w:r>
          </w:p>
        </w:tc>
      </w:tr>
      <w:tr w:rsidR="00E44D49" w:rsidRPr="00F35C80" w14:paraId="6ED00A21" w14:textId="77777777">
        <w:tc>
          <w:tcPr>
            <w:tcW w:w="4320" w:type="dxa"/>
          </w:tcPr>
          <w:p w14:paraId="4698D48D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git add &lt;archivo&gt;</w:t>
            </w:r>
          </w:p>
        </w:tc>
        <w:tc>
          <w:tcPr>
            <w:tcW w:w="4320" w:type="dxa"/>
          </w:tcPr>
          <w:p w14:paraId="701EF5FE" w14:textId="77777777" w:rsidR="00E44D49" w:rsidRPr="00F35C80" w:rsidRDefault="00000000">
            <w:pPr>
              <w:rPr>
                <w:rFonts w:cs="Arial"/>
                <w:lang w:val="es-ES"/>
              </w:rPr>
            </w:pPr>
            <w:r w:rsidRPr="00F35C80">
              <w:rPr>
                <w:rFonts w:cs="Arial"/>
                <w:lang w:val="es-ES"/>
              </w:rPr>
              <w:t>Añade archivos al área de preparación.</w:t>
            </w:r>
          </w:p>
        </w:tc>
      </w:tr>
      <w:tr w:rsidR="00E44D49" w:rsidRPr="00F35C80" w14:paraId="588578DF" w14:textId="77777777">
        <w:tc>
          <w:tcPr>
            <w:tcW w:w="4320" w:type="dxa"/>
          </w:tcPr>
          <w:p w14:paraId="3E2193BE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git commit -m 'mensaje'</w:t>
            </w:r>
          </w:p>
        </w:tc>
        <w:tc>
          <w:tcPr>
            <w:tcW w:w="4320" w:type="dxa"/>
          </w:tcPr>
          <w:p w14:paraId="292DAE53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Guarda los cambios.</w:t>
            </w:r>
          </w:p>
        </w:tc>
      </w:tr>
      <w:tr w:rsidR="00E44D49" w:rsidRPr="00F35C80" w14:paraId="09CF684D" w14:textId="77777777">
        <w:tc>
          <w:tcPr>
            <w:tcW w:w="4320" w:type="dxa"/>
          </w:tcPr>
          <w:p w14:paraId="137AF13C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git status</w:t>
            </w:r>
          </w:p>
        </w:tc>
        <w:tc>
          <w:tcPr>
            <w:tcW w:w="4320" w:type="dxa"/>
          </w:tcPr>
          <w:p w14:paraId="6E8545B0" w14:textId="77777777" w:rsidR="00E44D49" w:rsidRPr="00F35C80" w:rsidRDefault="00000000">
            <w:pPr>
              <w:rPr>
                <w:rFonts w:cs="Arial"/>
                <w:lang w:val="es-ES"/>
              </w:rPr>
            </w:pPr>
            <w:r w:rsidRPr="00F35C80">
              <w:rPr>
                <w:rFonts w:cs="Arial"/>
                <w:lang w:val="es-ES"/>
              </w:rPr>
              <w:t>Muestra el estado de los archivos.</w:t>
            </w:r>
          </w:p>
        </w:tc>
      </w:tr>
      <w:tr w:rsidR="00E44D49" w:rsidRPr="00F35C80" w14:paraId="71640344" w14:textId="77777777">
        <w:tc>
          <w:tcPr>
            <w:tcW w:w="4320" w:type="dxa"/>
          </w:tcPr>
          <w:p w14:paraId="74E11315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git log</w:t>
            </w:r>
          </w:p>
        </w:tc>
        <w:tc>
          <w:tcPr>
            <w:tcW w:w="4320" w:type="dxa"/>
          </w:tcPr>
          <w:p w14:paraId="79A606E9" w14:textId="77777777" w:rsidR="00E44D49" w:rsidRPr="00F35C80" w:rsidRDefault="00000000">
            <w:pPr>
              <w:rPr>
                <w:rFonts w:cs="Arial"/>
                <w:lang w:val="es-ES"/>
              </w:rPr>
            </w:pPr>
            <w:r w:rsidRPr="00F35C80">
              <w:rPr>
                <w:rFonts w:cs="Arial"/>
                <w:lang w:val="es-ES"/>
              </w:rPr>
              <w:t>Muestra el historial de commits.</w:t>
            </w:r>
          </w:p>
        </w:tc>
      </w:tr>
      <w:tr w:rsidR="00E44D49" w:rsidRPr="00F35C80" w14:paraId="1FD54F35" w14:textId="77777777">
        <w:tc>
          <w:tcPr>
            <w:tcW w:w="4320" w:type="dxa"/>
          </w:tcPr>
          <w:p w14:paraId="24DE33D4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git diff</w:t>
            </w:r>
          </w:p>
        </w:tc>
        <w:tc>
          <w:tcPr>
            <w:tcW w:w="4320" w:type="dxa"/>
          </w:tcPr>
          <w:p w14:paraId="7B7703AF" w14:textId="77777777" w:rsidR="00E44D49" w:rsidRPr="00F35C80" w:rsidRDefault="00000000">
            <w:pPr>
              <w:rPr>
                <w:rFonts w:cs="Arial"/>
                <w:lang w:val="es-ES"/>
              </w:rPr>
            </w:pPr>
            <w:r w:rsidRPr="00F35C80">
              <w:rPr>
                <w:rFonts w:cs="Arial"/>
                <w:lang w:val="es-ES"/>
              </w:rPr>
              <w:t>Muestra las diferencias entre versiones.</w:t>
            </w:r>
          </w:p>
        </w:tc>
      </w:tr>
      <w:tr w:rsidR="00E44D49" w:rsidRPr="00F35C80" w14:paraId="1BC28703" w14:textId="77777777">
        <w:tc>
          <w:tcPr>
            <w:tcW w:w="4320" w:type="dxa"/>
          </w:tcPr>
          <w:p w14:paraId="554C56D4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git branch</w:t>
            </w:r>
          </w:p>
        </w:tc>
        <w:tc>
          <w:tcPr>
            <w:tcW w:w="4320" w:type="dxa"/>
          </w:tcPr>
          <w:p w14:paraId="6CABF428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Crea o lista ramas.</w:t>
            </w:r>
          </w:p>
        </w:tc>
      </w:tr>
      <w:tr w:rsidR="00E44D49" w:rsidRPr="00F35C80" w14:paraId="0B0BC825" w14:textId="77777777">
        <w:tc>
          <w:tcPr>
            <w:tcW w:w="4320" w:type="dxa"/>
          </w:tcPr>
          <w:p w14:paraId="10C247E6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git checkout</w:t>
            </w:r>
          </w:p>
        </w:tc>
        <w:tc>
          <w:tcPr>
            <w:tcW w:w="4320" w:type="dxa"/>
          </w:tcPr>
          <w:p w14:paraId="084CF2D0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Cambia de rama.</w:t>
            </w:r>
          </w:p>
        </w:tc>
      </w:tr>
      <w:tr w:rsidR="00E44D49" w:rsidRPr="00F35C80" w14:paraId="4622365D" w14:textId="77777777">
        <w:tc>
          <w:tcPr>
            <w:tcW w:w="4320" w:type="dxa"/>
          </w:tcPr>
          <w:p w14:paraId="5E09D7DB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git merge</w:t>
            </w:r>
          </w:p>
        </w:tc>
        <w:tc>
          <w:tcPr>
            <w:tcW w:w="4320" w:type="dxa"/>
          </w:tcPr>
          <w:p w14:paraId="3AAAD10A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Fusiona ramas.</w:t>
            </w:r>
          </w:p>
        </w:tc>
      </w:tr>
      <w:tr w:rsidR="00E44D49" w:rsidRPr="00F35C80" w14:paraId="788AC85E" w14:textId="77777777">
        <w:tc>
          <w:tcPr>
            <w:tcW w:w="4320" w:type="dxa"/>
          </w:tcPr>
          <w:p w14:paraId="298C5D70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git remote</w:t>
            </w:r>
          </w:p>
        </w:tc>
        <w:tc>
          <w:tcPr>
            <w:tcW w:w="4320" w:type="dxa"/>
          </w:tcPr>
          <w:p w14:paraId="08E94864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Gestiona repositorios remotos.</w:t>
            </w:r>
          </w:p>
        </w:tc>
      </w:tr>
      <w:tr w:rsidR="00E44D49" w:rsidRPr="00F35C80" w14:paraId="08DDD8EF" w14:textId="77777777">
        <w:tc>
          <w:tcPr>
            <w:tcW w:w="4320" w:type="dxa"/>
          </w:tcPr>
          <w:p w14:paraId="7F35A625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git pull</w:t>
            </w:r>
          </w:p>
        </w:tc>
        <w:tc>
          <w:tcPr>
            <w:tcW w:w="4320" w:type="dxa"/>
          </w:tcPr>
          <w:p w14:paraId="4833DE24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Descarga cambios del remoto.</w:t>
            </w:r>
          </w:p>
        </w:tc>
      </w:tr>
      <w:tr w:rsidR="00E44D49" w:rsidRPr="00F35C80" w14:paraId="7F592BBE" w14:textId="77777777">
        <w:tc>
          <w:tcPr>
            <w:tcW w:w="4320" w:type="dxa"/>
          </w:tcPr>
          <w:p w14:paraId="41D7F1BC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git push</w:t>
            </w:r>
          </w:p>
        </w:tc>
        <w:tc>
          <w:tcPr>
            <w:tcW w:w="4320" w:type="dxa"/>
          </w:tcPr>
          <w:p w14:paraId="146199E2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Sube cambios al remoto.</w:t>
            </w:r>
          </w:p>
        </w:tc>
      </w:tr>
      <w:tr w:rsidR="00E44D49" w:rsidRPr="00F35C80" w14:paraId="189F1A5B" w14:textId="77777777">
        <w:tc>
          <w:tcPr>
            <w:tcW w:w="4320" w:type="dxa"/>
          </w:tcPr>
          <w:p w14:paraId="1AF02484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git revert</w:t>
            </w:r>
          </w:p>
        </w:tc>
        <w:tc>
          <w:tcPr>
            <w:tcW w:w="4320" w:type="dxa"/>
          </w:tcPr>
          <w:p w14:paraId="09B5A59C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Deshace un commit anterior.</w:t>
            </w:r>
          </w:p>
        </w:tc>
      </w:tr>
      <w:tr w:rsidR="00E44D49" w:rsidRPr="00F35C80" w14:paraId="38FCAEBA" w14:textId="77777777">
        <w:tc>
          <w:tcPr>
            <w:tcW w:w="4320" w:type="dxa"/>
          </w:tcPr>
          <w:p w14:paraId="2AC2CFE1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lastRenderedPageBreak/>
              <w:t>git stash</w:t>
            </w:r>
          </w:p>
        </w:tc>
        <w:tc>
          <w:tcPr>
            <w:tcW w:w="4320" w:type="dxa"/>
          </w:tcPr>
          <w:p w14:paraId="0EADB4C5" w14:textId="77777777" w:rsidR="00E44D49" w:rsidRPr="00F35C80" w:rsidRDefault="00000000">
            <w:pPr>
              <w:rPr>
                <w:rFonts w:cs="Arial"/>
              </w:rPr>
            </w:pPr>
            <w:r w:rsidRPr="00F35C80">
              <w:rPr>
                <w:rFonts w:cs="Arial"/>
              </w:rPr>
              <w:t>Guarda temporalmente los cambios.</w:t>
            </w:r>
          </w:p>
        </w:tc>
      </w:tr>
    </w:tbl>
    <w:p w14:paraId="50C7E225" w14:textId="1504239B" w:rsidR="00E44D49" w:rsidRPr="00F35C80" w:rsidRDefault="00000000">
      <w:pPr>
        <w:pStyle w:val="Heading1"/>
        <w:rPr>
          <w:rFonts w:ascii="Arial" w:hAnsi="Arial" w:cs="Arial"/>
          <w:sz w:val="22"/>
          <w:szCs w:val="22"/>
          <w:lang w:val="es-ES"/>
        </w:rPr>
      </w:pPr>
      <w:r w:rsidRPr="00F35C80">
        <w:rPr>
          <w:rFonts w:ascii="Arial" w:hAnsi="Arial" w:cs="Arial"/>
          <w:color w:val="003399"/>
          <w:sz w:val="22"/>
          <w:szCs w:val="22"/>
          <w:lang w:val="es-ES"/>
        </w:rPr>
        <w:t>Ramas y flujo de trabajo</w:t>
      </w:r>
    </w:p>
    <w:p w14:paraId="1F3B97B6" w14:textId="77777777" w:rsidR="00E44D49" w:rsidRPr="00F35C80" w:rsidRDefault="00000000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>Las ramas permiten desarrollar nuevas funciones sin afectar la versión principal del proyecto.</w:t>
      </w:r>
    </w:p>
    <w:p w14:paraId="4C37D4AB" w14:textId="77777777" w:rsidR="00E44D49" w:rsidRPr="00F35C80" w:rsidRDefault="00000000">
      <w:pPr>
        <w:shd w:val="clear" w:color="auto" w:fill="EDEDED"/>
        <w:ind w:left="400"/>
        <w:rPr>
          <w:rFonts w:cs="Arial"/>
          <w:lang w:val="es-ES"/>
        </w:rPr>
      </w:pPr>
      <w:r w:rsidRPr="00F35C80">
        <w:rPr>
          <w:rFonts w:cs="Arial"/>
          <w:lang w:val="es-ES"/>
        </w:rPr>
        <w:t>git branch nueva-funcion</w:t>
      </w:r>
      <w:r w:rsidRPr="00F35C80">
        <w:rPr>
          <w:rFonts w:cs="Arial"/>
          <w:lang w:val="es-ES"/>
        </w:rPr>
        <w:br/>
        <w:t>git checkout nueva-funcion</w:t>
      </w:r>
      <w:r w:rsidRPr="00F35C80">
        <w:rPr>
          <w:rFonts w:cs="Arial"/>
          <w:lang w:val="es-ES"/>
        </w:rPr>
        <w:br/>
        <w:t>git merge nueva-funcion</w:t>
      </w:r>
      <w:r w:rsidRPr="00F35C80">
        <w:rPr>
          <w:rFonts w:cs="Arial"/>
          <w:lang w:val="es-ES"/>
        </w:rPr>
        <w:br/>
        <w:t>git branch -d nueva-funcion</w:t>
      </w:r>
    </w:p>
    <w:p w14:paraId="14E67CC4" w14:textId="77777777" w:rsidR="00E44D49" w:rsidRPr="00F35C80" w:rsidRDefault="00000000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>Ejemplo visual del flujo de trabajo:</w:t>
      </w:r>
    </w:p>
    <w:p w14:paraId="694D1A1B" w14:textId="77777777" w:rsidR="00E44D49" w:rsidRPr="00F35C80" w:rsidRDefault="00000000">
      <w:pPr>
        <w:shd w:val="clear" w:color="auto" w:fill="EDEDED"/>
        <w:ind w:left="400"/>
        <w:rPr>
          <w:rFonts w:cs="Arial"/>
          <w:lang w:val="es-ES"/>
        </w:rPr>
      </w:pPr>
      <w:r w:rsidRPr="00F35C80">
        <w:rPr>
          <w:rFonts w:cs="Arial"/>
          <w:lang w:val="es-ES"/>
        </w:rPr>
        <w:t>main ───●────●───────────●───────────</w:t>
      </w:r>
      <w:r w:rsidRPr="00F35C80">
        <w:rPr>
          <w:rFonts w:cs="Arial"/>
          <w:lang w:val="es-ES"/>
        </w:rPr>
        <w:br/>
        <w:t xml:space="preserve">         \                \</w:t>
      </w:r>
      <w:r w:rsidRPr="00F35C80">
        <w:rPr>
          <w:rFonts w:cs="Arial"/>
          <w:lang w:val="es-ES"/>
        </w:rPr>
        <w:br/>
        <w:t xml:space="preserve">          \── feature ─────●── merge ───</w:t>
      </w:r>
    </w:p>
    <w:p w14:paraId="4DEF72C5" w14:textId="301C13AE" w:rsidR="00E44D49" w:rsidRPr="00F35C80" w:rsidRDefault="00000000">
      <w:pPr>
        <w:pStyle w:val="Heading1"/>
        <w:rPr>
          <w:rFonts w:ascii="Arial" w:hAnsi="Arial" w:cs="Arial"/>
          <w:sz w:val="22"/>
          <w:szCs w:val="22"/>
          <w:lang w:val="es-ES"/>
        </w:rPr>
      </w:pPr>
      <w:r w:rsidRPr="00F35C80">
        <w:rPr>
          <w:rFonts w:ascii="Arial" w:hAnsi="Arial" w:cs="Arial"/>
          <w:color w:val="003399"/>
          <w:sz w:val="22"/>
          <w:szCs w:val="22"/>
          <w:lang w:val="es-ES"/>
        </w:rPr>
        <w:t>Buenas prácticas</w:t>
      </w:r>
    </w:p>
    <w:p w14:paraId="7612DE28" w14:textId="77777777" w:rsidR="00E44D49" w:rsidRPr="00F35C80" w:rsidRDefault="00000000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>- Usa mensajes de commit claros y descriptivos.</w:t>
      </w:r>
      <w:r w:rsidRPr="00F35C80">
        <w:rPr>
          <w:rFonts w:cs="Arial"/>
          <w:lang w:val="es-ES"/>
        </w:rPr>
        <w:br/>
        <w:t>- No subas archivos grandes o temporales.</w:t>
      </w:r>
      <w:r w:rsidRPr="00F35C80">
        <w:rPr>
          <w:rFonts w:cs="Arial"/>
          <w:lang w:val="es-ES"/>
        </w:rPr>
        <w:br/>
        <w:t>- Usa ramas para desarrollar nuevas funciones.</w:t>
      </w:r>
      <w:r w:rsidRPr="00F35C80">
        <w:rPr>
          <w:rFonts w:cs="Arial"/>
          <w:lang w:val="es-ES"/>
        </w:rPr>
        <w:br/>
        <w:t>- Sincroniza el proyecto frecuentemente.</w:t>
      </w:r>
    </w:p>
    <w:p w14:paraId="4CE1A8A1" w14:textId="2EAC7EF1" w:rsidR="00E44D49" w:rsidRPr="00F35C80" w:rsidRDefault="00000000">
      <w:pPr>
        <w:pStyle w:val="Heading1"/>
        <w:rPr>
          <w:rFonts w:ascii="Arial" w:hAnsi="Arial" w:cs="Arial"/>
          <w:sz w:val="22"/>
          <w:szCs w:val="22"/>
          <w:lang w:val="es-ES"/>
        </w:rPr>
      </w:pPr>
      <w:r w:rsidRPr="00F35C80">
        <w:rPr>
          <w:rFonts w:ascii="Arial" w:hAnsi="Arial" w:cs="Arial"/>
          <w:color w:val="003399"/>
          <w:sz w:val="22"/>
          <w:szCs w:val="22"/>
          <w:lang w:val="es-ES"/>
        </w:rPr>
        <w:t>Reproducción y resolución de un conflicto</w:t>
      </w:r>
    </w:p>
    <w:p w14:paraId="080F0B53" w14:textId="77777777" w:rsidR="00E44D49" w:rsidRPr="00F35C80" w:rsidRDefault="00000000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>1. Crear repositorio:</w:t>
      </w:r>
    </w:p>
    <w:p w14:paraId="443212AB" w14:textId="77777777" w:rsidR="00E44D49" w:rsidRPr="00F35C80" w:rsidRDefault="00000000">
      <w:pPr>
        <w:shd w:val="clear" w:color="auto" w:fill="EDEDED"/>
        <w:ind w:left="400"/>
        <w:rPr>
          <w:rFonts w:cs="Arial"/>
          <w:lang w:val="es-ES"/>
        </w:rPr>
      </w:pPr>
      <w:r w:rsidRPr="00F35C80">
        <w:rPr>
          <w:rFonts w:cs="Arial"/>
          <w:lang w:val="es-ES"/>
        </w:rPr>
        <w:t>git init ConflictoGit</w:t>
      </w:r>
      <w:r w:rsidRPr="00F35C80">
        <w:rPr>
          <w:rFonts w:cs="Arial"/>
          <w:lang w:val="es-ES"/>
        </w:rPr>
        <w:br/>
        <w:t>cd ConflictoGit</w:t>
      </w:r>
      <w:r w:rsidRPr="00F35C80">
        <w:rPr>
          <w:rFonts w:cs="Arial"/>
          <w:lang w:val="es-ES"/>
        </w:rPr>
        <w:br/>
        <w:t>echo 'Hola Mundo' &gt; index.txt</w:t>
      </w:r>
      <w:r w:rsidRPr="00F35C80">
        <w:rPr>
          <w:rFonts w:cs="Arial"/>
          <w:lang w:val="es-ES"/>
        </w:rPr>
        <w:br/>
        <w:t>git add .</w:t>
      </w:r>
      <w:r w:rsidRPr="00F35C80">
        <w:rPr>
          <w:rFonts w:cs="Arial"/>
          <w:lang w:val="es-ES"/>
        </w:rPr>
        <w:br/>
        <w:t>git commit -m 'Primer commit'</w:t>
      </w:r>
    </w:p>
    <w:p w14:paraId="500307B5" w14:textId="77777777" w:rsidR="00E44D49" w:rsidRPr="00F35C80" w:rsidRDefault="00000000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>2. Crear rama feature y modificar el archivo:</w:t>
      </w:r>
    </w:p>
    <w:p w14:paraId="1F4B7F93" w14:textId="77777777" w:rsidR="00E44D49" w:rsidRPr="00F35C80" w:rsidRDefault="00000000">
      <w:pPr>
        <w:shd w:val="clear" w:color="auto" w:fill="EDEDED"/>
        <w:ind w:left="400"/>
        <w:rPr>
          <w:rFonts w:cs="Arial"/>
        </w:rPr>
      </w:pPr>
      <w:r w:rsidRPr="00F35C80">
        <w:rPr>
          <w:rFonts w:cs="Arial"/>
        </w:rPr>
        <w:t>git branch feature</w:t>
      </w:r>
      <w:r w:rsidRPr="00F35C80">
        <w:rPr>
          <w:rFonts w:cs="Arial"/>
        </w:rPr>
        <w:br/>
        <w:t>git checkout feature</w:t>
      </w:r>
      <w:r w:rsidRPr="00F35C80">
        <w:rPr>
          <w:rFonts w:cs="Arial"/>
        </w:rPr>
        <w:br/>
        <w:t>echo 'Hola desde feature' &gt; index.txt</w:t>
      </w:r>
      <w:r w:rsidRPr="00F35C80">
        <w:rPr>
          <w:rFonts w:cs="Arial"/>
        </w:rPr>
        <w:br/>
        <w:t>git add .</w:t>
      </w:r>
      <w:r w:rsidRPr="00F35C80">
        <w:rPr>
          <w:rFonts w:cs="Arial"/>
        </w:rPr>
        <w:br/>
        <w:t>git commit -m 'Cambio en feature'</w:t>
      </w:r>
    </w:p>
    <w:p w14:paraId="2E69F58F" w14:textId="77777777" w:rsidR="00E44D49" w:rsidRPr="00F35C80" w:rsidRDefault="00000000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>3. Modificar la misma línea en main:</w:t>
      </w:r>
    </w:p>
    <w:p w14:paraId="31FE298B" w14:textId="77777777" w:rsidR="00E44D49" w:rsidRPr="00F35C80" w:rsidRDefault="00000000">
      <w:pPr>
        <w:shd w:val="clear" w:color="auto" w:fill="EDEDED"/>
        <w:ind w:left="400"/>
        <w:rPr>
          <w:rFonts w:cs="Arial"/>
        </w:rPr>
      </w:pPr>
      <w:r w:rsidRPr="00F35C80">
        <w:rPr>
          <w:rFonts w:cs="Arial"/>
        </w:rPr>
        <w:t>git checkout main</w:t>
      </w:r>
      <w:r w:rsidRPr="00F35C80">
        <w:rPr>
          <w:rFonts w:cs="Arial"/>
        </w:rPr>
        <w:br/>
        <w:t>echo 'Hola desde main' &gt; index.txt</w:t>
      </w:r>
      <w:r w:rsidRPr="00F35C80">
        <w:rPr>
          <w:rFonts w:cs="Arial"/>
        </w:rPr>
        <w:br/>
      </w:r>
      <w:r w:rsidRPr="00F35C80">
        <w:rPr>
          <w:rFonts w:cs="Arial"/>
        </w:rPr>
        <w:lastRenderedPageBreak/>
        <w:t>git add .</w:t>
      </w:r>
      <w:r w:rsidRPr="00F35C80">
        <w:rPr>
          <w:rFonts w:cs="Arial"/>
        </w:rPr>
        <w:br/>
        <w:t>git commit -m 'Cambio en main'</w:t>
      </w:r>
    </w:p>
    <w:p w14:paraId="7E8C94FB" w14:textId="77777777" w:rsidR="00E44D49" w:rsidRPr="00F35C80" w:rsidRDefault="00000000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>4. Provocar el conflicto:</w:t>
      </w:r>
    </w:p>
    <w:p w14:paraId="723C5911" w14:textId="77777777" w:rsidR="00E44D49" w:rsidRPr="00F35C80" w:rsidRDefault="00000000">
      <w:pPr>
        <w:shd w:val="clear" w:color="auto" w:fill="EDEDED"/>
        <w:ind w:left="400"/>
        <w:rPr>
          <w:rFonts w:cs="Arial"/>
          <w:lang w:val="es-ES"/>
        </w:rPr>
      </w:pPr>
      <w:r w:rsidRPr="00F35C80">
        <w:rPr>
          <w:rFonts w:cs="Arial"/>
          <w:lang w:val="es-ES"/>
        </w:rPr>
        <w:t>git merge feature</w:t>
      </w:r>
    </w:p>
    <w:p w14:paraId="1031D2FF" w14:textId="7C7E2A56" w:rsidR="00E44D49" w:rsidRPr="00F35C80" w:rsidRDefault="00795698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 xml:space="preserve">5. </w:t>
      </w:r>
      <w:r w:rsidR="00000000" w:rsidRPr="00F35C80">
        <w:rPr>
          <w:rFonts w:cs="Arial"/>
          <w:lang w:val="es-ES"/>
        </w:rPr>
        <w:t>El conflicto aparece así:</w:t>
      </w:r>
    </w:p>
    <w:p w14:paraId="627830D0" w14:textId="77777777" w:rsidR="00E44D49" w:rsidRPr="00F35C80" w:rsidRDefault="00000000">
      <w:pPr>
        <w:shd w:val="clear" w:color="auto" w:fill="EDEDED"/>
        <w:ind w:left="400"/>
        <w:rPr>
          <w:rFonts w:cs="Arial"/>
        </w:rPr>
      </w:pPr>
      <w:r w:rsidRPr="00F35C80">
        <w:rPr>
          <w:rFonts w:cs="Arial"/>
        </w:rPr>
        <w:t>&lt;&lt;&lt;&lt;&lt;&lt;&lt; HEAD</w:t>
      </w:r>
      <w:r w:rsidRPr="00F35C80">
        <w:rPr>
          <w:rFonts w:cs="Arial"/>
        </w:rPr>
        <w:br/>
        <w:t>Hola desde main</w:t>
      </w:r>
      <w:r w:rsidRPr="00F35C80">
        <w:rPr>
          <w:rFonts w:cs="Arial"/>
        </w:rPr>
        <w:br/>
        <w:t>=======</w:t>
      </w:r>
      <w:r w:rsidRPr="00F35C80">
        <w:rPr>
          <w:rFonts w:cs="Arial"/>
        </w:rPr>
        <w:br/>
        <w:t>Hola desde feature</w:t>
      </w:r>
      <w:r w:rsidRPr="00F35C80">
        <w:rPr>
          <w:rFonts w:cs="Arial"/>
        </w:rPr>
        <w:br/>
        <w:t>&gt;&gt;&gt;&gt;&gt;&gt;&gt; feature</w:t>
      </w:r>
    </w:p>
    <w:p w14:paraId="37F593E6" w14:textId="01F2AA0A" w:rsidR="00E44D49" w:rsidRPr="00F35C80" w:rsidRDefault="00795698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>6</w:t>
      </w:r>
      <w:r w:rsidR="00000000" w:rsidRPr="00F35C80">
        <w:rPr>
          <w:rFonts w:cs="Arial"/>
          <w:lang w:val="es-ES"/>
        </w:rPr>
        <w:t>. Resolver el conflicto editando el archivo y dejando una versión final:</w:t>
      </w:r>
    </w:p>
    <w:p w14:paraId="6337AD74" w14:textId="77777777" w:rsidR="00E44D49" w:rsidRPr="00F35C80" w:rsidRDefault="00000000">
      <w:pPr>
        <w:shd w:val="clear" w:color="auto" w:fill="EDEDED"/>
        <w:ind w:left="400"/>
        <w:rPr>
          <w:rFonts w:cs="Arial"/>
          <w:lang w:val="es-ES"/>
        </w:rPr>
      </w:pPr>
      <w:r w:rsidRPr="00F35C80">
        <w:rPr>
          <w:rFonts w:cs="Arial"/>
          <w:lang w:val="es-ES"/>
        </w:rPr>
        <w:t>Hola desde ambas ramas</w:t>
      </w:r>
    </w:p>
    <w:p w14:paraId="6A061F3E" w14:textId="6E2F66E7" w:rsidR="00E44D49" w:rsidRPr="00F35C80" w:rsidRDefault="00F35C80">
      <w:pPr>
        <w:rPr>
          <w:rFonts w:cs="Arial"/>
          <w:lang w:val="es-ES"/>
        </w:rPr>
      </w:pPr>
      <w:r w:rsidRPr="00F35C80">
        <w:rPr>
          <w:rFonts w:cs="Arial"/>
          <w:lang w:val="es-ES"/>
        </w:rPr>
        <w:t xml:space="preserve">7. </w:t>
      </w:r>
      <w:r w:rsidR="00000000" w:rsidRPr="00F35C80">
        <w:rPr>
          <w:rFonts w:cs="Arial"/>
          <w:lang w:val="es-ES"/>
        </w:rPr>
        <w:t>Después ejecutar:</w:t>
      </w:r>
    </w:p>
    <w:p w14:paraId="3B4FEBA5" w14:textId="73255624" w:rsidR="00D61942" w:rsidRPr="00F35C80" w:rsidRDefault="00000000" w:rsidP="00F35C80">
      <w:pPr>
        <w:shd w:val="clear" w:color="auto" w:fill="EDEDED"/>
        <w:ind w:left="400"/>
        <w:rPr>
          <w:rFonts w:cs="Arial"/>
        </w:rPr>
      </w:pPr>
      <w:r w:rsidRPr="00F35C80">
        <w:rPr>
          <w:rFonts w:cs="Arial"/>
        </w:rPr>
        <w:t>git add index.txt</w:t>
      </w:r>
      <w:r w:rsidRPr="00F35C80">
        <w:rPr>
          <w:rFonts w:cs="Arial"/>
        </w:rPr>
        <w:br/>
        <w:t>git commit -m 'Conflicto resuelto'</w:t>
      </w:r>
    </w:p>
    <w:sectPr w:rsidR="00D61942" w:rsidRPr="00F35C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715874">
    <w:abstractNumId w:val="8"/>
  </w:num>
  <w:num w:numId="2" w16cid:durableId="984622490">
    <w:abstractNumId w:val="6"/>
  </w:num>
  <w:num w:numId="3" w16cid:durableId="855121754">
    <w:abstractNumId w:val="5"/>
  </w:num>
  <w:num w:numId="4" w16cid:durableId="1956983415">
    <w:abstractNumId w:val="4"/>
  </w:num>
  <w:num w:numId="5" w16cid:durableId="748118548">
    <w:abstractNumId w:val="7"/>
  </w:num>
  <w:num w:numId="6" w16cid:durableId="1115057132">
    <w:abstractNumId w:val="3"/>
  </w:num>
  <w:num w:numId="7" w16cid:durableId="706875572">
    <w:abstractNumId w:val="2"/>
  </w:num>
  <w:num w:numId="8" w16cid:durableId="443500559">
    <w:abstractNumId w:val="1"/>
  </w:num>
  <w:num w:numId="9" w16cid:durableId="127605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1146"/>
    <w:rsid w:val="001C5715"/>
    <w:rsid w:val="00235A5B"/>
    <w:rsid w:val="0029639D"/>
    <w:rsid w:val="00326F90"/>
    <w:rsid w:val="00442A0E"/>
    <w:rsid w:val="00695DBF"/>
    <w:rsid w:val="006D40C3"/>
    <w:rsid w:val="00795698"/>
    <w:rsid w:val="0081084C"/>
    <w:rsid w:val="00931DF1"/>
    <w:rsid w:val="00A85164"/>
    <w:rsid w:val="00AA1D8D"/>
    <w:rsid w:val="00AE1795"/>
    <w:rsid w:val="00B47730"/>
    <w:rsid w:val="00CB0664"/>
    <w:rsid w:val="00D61942"/>
    <w:rsid w:val="00E44D49"/>
    <w:rsid w:val="00F35C80"/>
    <w:rsid w:val="00F85E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034AF"/>
  <w14:defaultImageDpi w14:val="300"/>
  <w15:docId w15:val="{8984E2B0-7445-4A62-AB55-A629D59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eastAsia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pulpon</cp:lastModifiedBy>
  <cp:revision>2</cp:revision>
  <dcterms:created xsi:type="dcterms:W3CDTF">2025-10-28T08:42:00Z</dcterms:created>
  <dcterms:modified xsi:type="dcterms:W3CDTF">2025-10-28T08:42:00Z</dcterms:modified>
  <cp:category/>
</cp:coreProperties>
</file>